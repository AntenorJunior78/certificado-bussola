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Texto abaixo da imagem no cabeçalho.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1800"/>
    </w:tblGrid>
    <w:tr>
      <w:tc>
        <w:tcPr>
          <w:tcW w:type="dxa" w:w="180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143000" cy="16986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6986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